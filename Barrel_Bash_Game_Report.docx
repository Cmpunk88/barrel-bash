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Barrel Bash - Game Report</w:t>
      </w:r>
    </w:p>
    <w:p>
      <w:pPr>
        <w:pStyle w:val="Heading1"/>
      </w:pPr>
      <w:r>
        <w:t>1. Game Overview</w:t>
      </w:r>
    </w:p>
    <w:p>
      <w:r>
        <w:t>Barrel Bash is a 2D arcade-style game developed using Python and the Pygame library. The player navigates a rectangular character across a screen while avoiding falling barrels and vertical-moving enemies. The objective is to survive as long as possible, destroy enemies using a hammer, and accumulate points.</w:t>
      </w:r>
    </w:p>
    <w:p>
      <w:pPr>
        <w:pStyle w:val="Heading1"/>
      </w:pPr>
      <w:r>
        <w:t>2. Gameplay Features</w:t>
      </w:r>
    </w:p>
    <w:p>
      <w:r>
        <w:t>- Randomly spawning barrels fall from the top of the screen.</w:t>
      </w:r>
    </w:p>
    <w:p>
      <w:r>
        <w:t>- Vertical-moving enemies that shoot fireballs.</w:t>
      </w:r>
    </w:p>
    <w:p>
      <w:r>
        <w:t>- Player can throw a hammer in both directions to destroy enemies and barrels.</w:t>
      </w:r>
    </w:p>
    <w:p>
      <w:r>
        <w:t>- Scoring system: +1 point for dodging barrels, +5 points for defeating enemies.</w:t>
      </w:r>
    </w:p>
    <w:p>
      <w:r>
        <w:t>- Game over if the player is hit by a barrel, enemy, or fireball.</w:t>
      </w:r>
    </w:p>
    <w:p>
      <w:pPr>
        <w:pStyle w:val="Heading1"/>
      </w:pPr>
      <w:r>
        <w:t>3. Controls</w:t>
      </w:r>
    </w:p>
    <w:p>
      <w:r>
        <w:t>- Left Arrow: Move left</w:t>
      </w:r>
    </w:p>
    <w:p>
      <w:r>
        <w:t>- Right Arrow: Move right</w:t>
      </w:r>
    </w:p>
    <w:p>
      <w:r>
        <w:t>- Spacebar: Jump / Start Game</w:t>
      </w:r>
    </w:p>
    <w:p>
      <w:r>
        <w:t>- F: Throw hammer</w:t>
      </w:r>
    </w:p>
    <w:p>
      <w:r>
        <w:t>- R: Restart after game over</w:t>
      </w:r>
    </w:p>
    <w:p>
      <w:pPr>
        <w:pStyle w:val="Heading1"/>
      </w:pPr>
      <w:r>
        <w:t>4. Technical Details</w:t>
      </w:r>
    </w:p>
    <w:p>
      <w:r>
        <w:t>The game runs at 75 frames per second. It uses Pygame's timer events to spawn enemies and barrels at regular intervals. The player and enemy actions are updated in a real-time game loop. Basic collision detection is implemented using `pygame.Rect`. Hammers have a cooldown and can be fired based on player facing direction.</w:t>
      </w:r>
    </w:p>
    <w:p>
      <w:pPr>
        <w:pStyle w:val="Heading1"/>
      </w:pPr>
      <w:r>
        <w:t>5. Code Structure Summary</w:t>
      </w:r>
    </w:p>
    <w:p>
      <w:r>
        <w:t>- Global game setup and color definitions</w:t>
      </w:r>
    </w:p>
    <w:p>
      <w:r>
        <w:t>- Initialization of game elements: player, barrels, hammers, enemies</w:t>
      </w:r>
    </w:p>
    <w:p>
      <w:r>
        <w:t>- Event-based enemy and barrel spawning using `pygame.time.set_timer`</w:t>
      </w:r>
    </w:p>
    <w:p>
      <w:r>
        <w:t>- Main game loop handles inputs, drawing, collision detection, and score updates</w:t>
      </w:r>
    </w:p>
    <w:p>
      <w:r>
        <w:t>- `reset_game()` function resets the game state</w:t>
      </w:r>
    </w:p>
    <w:p>
      <w:pPr>
        <w:pStyle w:val="Heading1"/>
      </w:pPr>
      <w:r>
        <w:t>Appendix: Full Game Code</w:t>
      </w:r>
    </w:p>
    <w:p>
      <w:r>
        <w:t>The full code is provided in the accompanying script file 'barrel_bash.py'.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